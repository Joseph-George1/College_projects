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 Consumption Analyzer</w:t>
      </w:r>
    </w:p>
    <w:p>
      <w:r>
        <w:t>Prepared by:</w:t>
        <w:br/>
        <w:t>Zeyad Saad Abdel-Fattah, Joseph George Wahba, Muhammed Ashraf El-Kateb, Zyad Gamal Saeed, Menna-Allah Ahmed Abdelhalim Ramadan</w:t>
      </w:r>
    </w:p>
    <w:p>
      <w:r>
        <w:t>Date: November 26, 2024</w:t>
      </w:r>
    </w:p>
    <w:p>
      <w:pPr>
        <w:pStyle w:val="Heading1"/>
      </w:pPr>
      <w:r>
        <w:t>Table of Contents</w:t>
      </w:r>
    </w:p>
    <w:p>
      <w:r>
        <w:t>1. Executive Summary</w:t>
      </w:r>
    </w:p>
    <w:p>
      <w:r>
        <w:t>2. Introduction</w:t>
      </w:r>
    </w:p>
    <w:p>
      <w:r>
        <w:t>3. Why Build the System?</w:t>
      </w:r>
    </w:p>
    <w:p>
      <w:r>
        <w:t>4. System Overview</w:t>
      </w:r>
    </w:p>
    <w:p>
      <w:r>
        <w:t>5. Project Structure</w:t>
      </w:r>
    </w:p>
    <w:p>
      <w:r>
        <w:t>6. Technical Details</w:t>
      </w:r>
    </w:p>
    <w:p>
      <w:r>
        <w:t>7. Requirements Analysis Strategies</w:t>
      </w:r>
    </w:p>
    <w:p>
      <w:r>
        <w:t>8. Requirements Gathering Techniques</w:t>
      </w:r>
    </w:p>
    <w:p>
      <w:r>
        <w:t>9. AI and Technology Integration</w:t>
      </w:r>
    </w:p>
    <w:p>
      <w:r>
        <w:t>10. Challenges and Solutions</w:t>
      </w:r>
    </w:p>
    <w:p>
      <w:r>
        <w:t>11. Future Enhancements</w:t>
      </w:r>
    </w:p>
    <w:p>
      <w:r>
        <w:t>12. References</w:t>
      </w:r>
    </w:p>
    <w:p>
      <w:pPr>
        <w:pStyle w:val="Heading2"/>
      </w:pPr>
      <w:r>
        <w:t>1. Executive Summary</w:t>
      </w:r>
    </w:p>
    <w:p>
      <w:r>
        <w:t>A concise description of the Electricity Consumption Analyzer, summarizing its goals, scope, and benefits.</w:t>
      </w:r>
    </w:p>
    <w:p>
      <w:pPr>
        <w:pStyle w:val="Heading2"/>
      </w:pPr>
      <w:r>
        <w:t>2. Introduction</w:t>
      </w:r>
    </w:p>
    <w:p>
      <w:r>
        <w:t>Introduce the project with a background on electricity consumption challenges and the need for this solution.</w:t>
      </w:r>
    </w:p>
    <w:p>
      <w:pPr>
        <w:pStyle w:val="Heading2"/>
      </w:pPr>
      <w:r>
        <w:t>3. Why Build the System?</w:t>
      </w:r>
    </w:p>
    <w:p>
      <w:r>
        <w:t>Detail the motivations, including:</w:t>
      </w:r>
    </w:p>
    <w:p>
      <w:r>
        <w:t>- Rising electricity costs</w:t>
      </w:r>
    </w:p>
    <w:p>
      <w:r>
        <w:t>- Lack of user awareness</w:t>
      </w:r>
    </w:p>
    <w:p>
      <w:r>
        <w:t>- Environmental benefits</w:t>
      </w:r>
    </w:p>
    <w:p>
      <w:r>
        <w:t>- Convenience and control</w:t>
      </w:r>
    </w:p>
    <w:p>
      <w:r>
        <w:t>- Integration of AI-powered insights</w:t>
      </w:r>
    </w:p>
    <w:p>
      <w:pPr>
        <w:pStyle w:val="Heading2"/>
      </w:pPr>
      <w:r>
        <w:t>4. System Overview</w:t>
      </w:r>
    </w:p>
    <w:p>
      <w:r>
        <w:t>Overview of the features and functionalities:</w:t>
      </w:r>
    </w:p>
    <w:p>
      <w:r>
        <w:t>- Real-time energy tracking</w:t>
      </w:r>
    </w:p>
    <w:p>
      <w:r>
        <w:t>- AI-based recommendations</w:t>
      </w:r>
    </w:p>
    <w:p>
      <w:r>
        <w:t>- User-friendly interface</w:t>
      </w:r>
    </w:p>
    <w:p>
      <w:r>
        <w:t>- Cost management tools</w:t>
      </w:r>
    </w:p>
    <w:p>
      <w:pPr>
        <w:pStyle w:val="Heading2"/>
      </w:pPr>
      <w:r>
        <w:t>5. Project Structure</w:t>
      </w:r>
    </w:p>
    <w:p>
      <w:r>
        <w:t>Requirements Gathering</w:t>
      </w:r>
    </w:p>
    <w:p>
      <w:r>
        <w:t>- Identifying user needs and system specifications.</w:t>
      </w:r>
    </w:p>
    <w:p>
      <w:r>
        <w:t>System Design</w:t>
      </w:r>
    </w:p>
    <w:p>
      <w:r>
        <w:t>- Designing intuitive UI and backend architecture.</w:t>
      </w:r>
    </w:p>
    <w:p>
      <w:r>
        <w:t>Data Collection &amp; Integration</w:t>
      </w:r>
    </w:p>
    <w:p>
      <w:r>
        <w:t>- Using real-time data from smart meters.</w:t>
      </w:r>
    </w:p>
    <w:p>
      <w:r>
        <w:t>Development Phases</w:t>
      </w:r>
    </w:p>
    <w:p>
      <w:r>
        <w:t>1. Prototype Development</w:t>
        <w:br/>
        <w:t>2. AI Integration</w:t>
        <w:br/>
        <w:t>3. Testing &amp; Iteration</w:t>
      </w:r>
    </w:p>
    <w:p>
      <w:r>
        <w:t>Final Implementation and Launch</w:t>
      </w:r>
    </w:p>
    <w:p>
      <w:r>
        <w:t>- Deployment with cloud integration and post-launch support.</w:t>
      </w:r>
    </w:p>
    <w:p>
      <w:pPr>
        <w:pStyle w:val="Heading2"/>
      </w:pPr>
      <w:r>
        <w:t>6. Technical Details</w:t>
      </w:r>
    </w:p>
    <w:p>
      <w:r>
        <w:t>Functional Requirements</w:t>
      </w:r>
    </w:p>
    <w:p>
      <w:r>
        <w:t>- Track real-time electricity usage.</w:t>
        <w:br/>
        <w:t>- Store usage history.</w:t>
        <w:br/>
        <w:t>- Generate AI-based recommendations.</w:t>
      </w:r>
    </w:p>
    <w:p>
      <w:r>
        <w:t>Non-Functional Requirements</w:t>
      </w:r>
    </w:p>
    <w:p>
      <w:r>
        <w:t>- Performance: Minimal delay in data updates.</w:t>
        <w:br/>
        <w:t>- Usability: Easy navigation for all users.</w:t>
        <w:br/>
        <w:t>- Reliability: Accurate analysis and predictions.</w:t>
        <w:br/>
        <w:t>- Security: Data encryption for privacy.</w:t>
      </w:r>
    </w:p>
    <w:p>
      <w:pPr>
        <w:pStyle w:val="Heading2"/>
      </w:pPr>
      <w:r>
        <w:t>7. Requirements Analysis Strategies</w:t>
      </w:r>
    </w:p>
    <w:p>
      <w:r>
        <w:t>- Problem Analysis: Identify user issues.</w:t>
        <w:br/>
        <w:t>- Root Cause Analysis: Investigate underlying causes.</w:t>
        <w:br/>
        <w:t>- Duration Analysis: Optimize energy management steps.</w:t>
        <w:br/>
        <w:t>- Activity-Based Costing: Assess activity-related costs.</w:t>
        <w:br/>
        <w:t>- Benchmarking: Study similar solutions.</w:t>
        <w:br/>
        <w:t>- Technology Analysis: Leverage AI and machine learning.</w:t>
      </w:r>
    </w:p>
    <w:p>
      <w:pPr>
        <w:pStyle w:val="Heading2"/>
      </w:pPr>
      <w:r>
        <w:t>8. Requirements Gathering Techniques</w:t>
      </w:r>
    </w:p>
    <w:p>
      <w:r>
        <w:t>- Interviews</w:t>
        <w:br/>
        <w:t>- Joint Application Development (JAD)</w:t>
        <w:br/>
        <w:t>- Questionnaires</w:t>
        <w:br/>
        <w:t>- Document analysis</w:t>
        <w:br/>
        <w:t>- Observations</w:t>
      </w:r>
    </w:p>
    <w:p>
      <w:pPr>
        <w:pStyle w:val="Heading2"/>
      </w:pPr>
      <w:r>
        <w:t>9. AI and Technology Integration</w:t>
      </w:r>
    </w:p>
    <w:p>
      <w:r>
        <w:t>- How AI analyzes user patterns.</w:t>
        <w:br/>
        <w:t>- Algorithms for personalized recommendations.</w:t>
        <w:br/>
        <w:t>- Scalability using cloud solutions.</w:t>
      </w:r>
    </w:p>
    <w:p>
      <w:pPr>
        <w:pStyle w:val="Heading2"/>
      </w:pPr>
      <w:r>
        <w:t>10. Challenges and Solutions</w:t>
      </w:r>
    </w:p>
    <w:p>
      <w:r>
        <w:t>Challenge: User adoption of the system.</w:t>
        <w:br/>
        <w:t>Solution: Simplified tutorials and onboarding.</w:t>
      </w:r>
    </w:p>
    <w:p>
      <w:r>
        <w:t>Challenge: Integration with various smart meters.</w:t>
        <w:br/>
        <w:t>Solution: Standardized APIs and protocols.</w:t>
      </w:r>
    </w:p>
    <w:p>
      <w:pPr>
        <w:pStyle w:val="Heading2"/>
      </w:pPr>
      <w:r>
        <w:t>11. Future Enhancements</w:t>
      </w:r>
    </w:p>
    <w:p>
      <w:r>
        <w:t>- Integration with renewable energy sources.</w:t>
        <w:br/>
        <w:t>- Advanced predictive analytics for electricity costs.</w:t>
        <w:br/>
        <w:t>- Smart home automation features.</w:t>
      </w:r>
    </w:p>
    <w:p>
      <w:pPr>
        <w:pStyle w:val="Heading2"/>
      </w:pPr>
      <w:r>
        <w:t>12. References</w:t>
      </w:r>
    </w:p>
    <w:p>
      <w:r>
        <w:t>Cite any supporting materials or frameworks used during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